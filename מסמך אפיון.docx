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E91" w:rsidRPr="00423004" w:rsidRDefault="00B57E91" w:rsidP="00423004">
      <w:pPr>
        <w:bidi/>
        <w:jc w:val="center"/>
        <w:rPr>
          <w:b/>
          <w:bCs/>
          <w:sz w:val="28"/>
          <w:szCs w:val="28"/>
          <w:u w:val="single"/>
          <w:lang w:bidi="he-IL"/>
        </w:rPr>
      </w:pPr>
      <w:r w:rsidRPr="00B57E91">
        <w:rPr>
          <w:rFonts w:hint="cs"/>
          <w:b/>
          <w:bCs/>
          <w:sz w:val="28"/>
          <w:szCs w:val="28"/>
          <w:u w:val="single"/>
          <w:rtl/>
          <w:lang w:bidi="he-IL"/>
        </w:rPr>
        <w:t>מסמך אפיון</w:t>
      </w:r>
      <w:bookmarkStart w:id="0" w:name="_GoBack"/>
      <w:bookmarkEnd w:id="0"/>
    </w:p>
    <w:p w:rsidR="00B57E91" w:rsidRDefault="00B57E91" w:rsidP="00423004">
      <w:pPr>
        <w:bidi/>
        <w:rPr>
          <w:rtl/>
          <w:lang w:bidi="he-IL"/>
        </w:rPr>
      </w:pPr>
      <w:r w:rsidRPr="00B57E91">
        <w:rPr>
          <w:rFonts w:cs="Arial" w:hint="cs"/>
          <w:u w:val="single"/>
          <w:rtl/>
          <w:lang w:bidi="he-IL"/>
        </w:rPr>
        <w:t>שם</w:t>
      </w:r>
      <w:r w:rsidRPr="00B57E91">
        <w:rPr>
          <w:rFonts w:cs="Arial"/>
          <w:u w:val="single"/>
          <w:rtl/>
          <w:lang w:bidi="he-IL"/>
        </w:rPr>
        <w:t xml:space="preserve"> </w:t>
      </w:r>
      <w:r w:rsidRPr="00B57E91">
        <w:rPr>
          <w:rFonts w:cs="Arial" w:hint="cs"/>
          <w:u w:val="single"/>
          <w:rtl/>
          <w:lang w:bidi="he-IL"/>
        </w:rPr>
        <w:t>הפרויקט</w:t>
      </w:r>
      <w:r>
        <w:rPr>
          <w:rFonts w:hint="cs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פלטפורמה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להחלפת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מוצרים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בין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אנשים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פרטיים</w:t>
      </w:r>
      <w:r>
        <w:rPr>
          <w:rFonts w:hint="cs"/>
          <w:rtl/>
          <w:lang w:bidi="he-IL"/>
        </w:rPr>
        <w:t>.</w:t>
      </w:r>
    </w:p>
    <w:p w:rsidR="00B57E91" w:rsidRPr="00423004" w:rsidRDefault="00B57E91" w:rsidP="00423004">
      <w:pPr>
        <w:bidi/>
        <w:rPr>
          <w:u w:val="single"/>
          <w:rtl/>
          <w:lang w:bidi="he-IL"/>
        </w:rPr>
      </w:pPr>
      <w:r w:rsidRPr="00B57E91">
        <w:rPr>
          <w:rFonts w:cs="Arial" w:hint="cs"/>
          <w:u w:val="single"/>
          <w:rtl/>
          <w:lang w:bidi="he-IL"/>
        </w:rPr>
        <w:t>שמות</w:t>
      </w:r>
      <w:r w:rsidRPr="00B57E91">
        <w:rPr>
          <w:rFonts w:cs="Arial"/>
          <w:u w:val="single"/>
          <w:rtl/>
          <w:lang w:bidi="he-IL"/>
        </w:rPr>
        <w:t xml:space="preserve"> </w:t>
      </w:r>
      <w:r w:rsidRPr="00B57E91">
        <w:rPr>
          <w:rFonts w:cs="Arial" w:hint="cs"/>
          <w:u w:val="single"/>
          <w:rtl/>
          <w:lang w:bidi="he-IL"/>
        </w:rPr>
        <w:t>אנשי</w:t>
      </w:r>
      <w:r w:rsidRPr="00B57E91">
        <w:rPr>
          <w:rFonts w:cs="Arial"/>
          <w:u w:val="single"/>
          <w:rtl/>
          <w:lang w:bidi="he-IL"/>
        </w:rPr>
        <w:t xml:space="preserve"> </w:t>
      </w:r>
      <w:r w:rsidRPr="00B57E91">
        <w:rPr>
          <w:rFonts w:cs="Arial" w:hint="cs"/>
          <w:u w:val="single"/>
          <w:rtl/>
          <w:lang w:bidi="he-IL"/>
        </w:rPr>
        <w:t>הצוות</w:t>
      </w:r>
      <w:r>
        <w:rPr>
          <w:rFonts w:hint="cs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יובל</w:t>
      </w:r>
      <w:r>
        <w:rPr>
          <w:rFonts w:cs="Arial"/>
          <w:rtl/>
          <w:lang w:bidi="he-IL"/>
        </w:rPr>
        <w:t xml:space="preserve"> </w:t>
      </w:r>
      <w:proofErr w:type="spellStart"/>
      <w:r>
        <w:rPr>
          <w:rFonts w:cs="Arial" w:hint="cs"/>
          <w:rtl/>
          <w:lang w:bidi="he-IL"/>
        </w:rPr>
        <w:t>נורליאן</w:t>
      </w:r>
      <w:proofErr w:type="spellEnd"/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</w:t>
      </w:r>
      <w:r>
        <w:rPr>
          <w:rFonts w:cs="Arial" w:hint="cs"/>
          <w:rtl/>
          <w:lang w:bidi="he-IL"/>
        </w:rPr>
        <w:t>סהר</w:t>
      </w:r>
      <w:r>
        <w:rPr>
          <w:rFonts w:cs="Arial"/>
          <w:rtl/>
          <w:lang w:bidi="he-IL"/>
        </w:rPr>
        <w:t xml:space="preserve"> </w:t>
      </w:r>
      <w:proofErr w:type="spellStart"/>
      <w:r>
        <w:rPr>
          <w:rFonts w:cs="Arial" w:hint="cs"/>
          <w:rtl/>
          <w:lang w:bidi="he-IL"/>
        </w:rPr>
        <w:t>סלבקין</w:t>
      </w:r>
      <w:proofErr w:type="spellEnd"/>
      <w:r>
        <w:rPr>
          <w:rFonts w:hint="cs"/>
          <w:u w:val="single"/>
          <w:rtl/>
          <w:lang w:bidi="he-IL"/>
        </w:rPr>
        <w:t>.</w:t>
      </w:r>
    </w:p>
    <w:p w:rsidR="00B57E91" w:rsidRPr="00B57E91" w:rsidRDefault="00B57E91" w:rsidP="00B57E91">
      <w:pPr>
        <w:bidi/>
        <w:rPr>
          <w:u w:val="single"/>
        </w:rPr>
      </w:pPr>
      <w:r w:rsidRPr="00B57E91">
        <w:rPr>
          <w:rFonts w:cs="Arial" w:hint="cs"/>
          <w:u w:val="single"/>
          <w:rtl/>
          <w:lang w:bidi="he-IL"/>
        </w:rPr>
        <w:t>מטרת</w:t>
      </w:r>
      <w:r w:rsidRPr="00B57E91">
        <w:rPr>
          <w:rFonts w:cs="Arial"/>
          <w:u w:val="single"/>
          <w:rtl/>
          <w:lang w:bidi="he-IL"/>
        </w:rPr>
        <w:t xml:space="preserve"> </w:t>
      </w:r>
      <w:r w:rsidRPr="00B57E91">
        <w:rPr>
          <w:rFonts w:cs="Arial" w:hint="cs"/>
          <w:u w:val="single"/>
          <w:rtl/>
          <w:lang w:bidi="he-IL"/>
        </w:rPr>
        <w:t>הפרויקט</w:t>
      </w:r>
    </w:p>
    <w:p w:rsidR="00B57E91" w:rsidRDefault="00B57E91" w:rsidP="00B57E91">
      <w:pPr>
        <w:bidi/>
        <w:rPr>
          <w:rtl/>
        </w:rPr>
      </w:pPr>
      <w:r>
        <w:rPr>
          <w:rFonts w:cs="Arial" w:hint="cs"/>
          <w:rtl/>
          <w:lang w:bidi="he-IL"/>
        </w:rPr>
        <w:t>מטרת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הפרויקט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היא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ליצור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פלטפורמה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יעילה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ונוחה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להחלפת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מוצרים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מקטגוריות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שונות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בין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אנשים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פרטיים</w:t>
      </w:r>
      <w:r>
        <w:rPr>
          <w:rFonts w:cs="Arial"/>
          <w:rtl/>
          <w:lang w:bidi="he-IL"/>
        </w:rPr>
        <w:t xml:space="preserve">. </w:t>
      </w:r>
      <w:r>
        <w:rPr>
          <w:rFonts w:cs="Arial" w:hint="cs"/>
          <w:rtl/>
          <w:lang w:bidi="he-IL"/>
        </w:rPr>
        <w:t>במקום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תהליך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מסורבל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מכירת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פריט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וקניית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פריט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חדש</w:t>
      </w:r>
      <w:r>
        <w:rPr>
          <w:rFonts w:cs="Arial"/>
          <w:rtl/>
          <w:lang w:bidi="he-IL"/>
        </w:rPr>
        <w:t xml:space="preserve">, </w:t>
      </w:r>
      <w:r>
        <w:rPr>
          <w:rFonts w:cs="Arial" w:hint="cs"/>
          <w:rtl/>
          <w:lang w:bidi="he-IL"/>
        </w:rPr>
        <w:t>הפלטפורמה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מאפשרת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לבצע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החלפה ישירה בין פריטים.</w:t>
      </w:r>
    </w:p>
    <w:p w:rsidR="00B57E91" w:rsidRDefault="00B57E91" w:rsidP="00B57E91">
      <w:pPr>
        <w:bidi/>
        <w:rPr>
          <w:rtl/>
          <w:lang w:bidi="he-IL"/>
        </w:rPr>
      </w:pPr>
      <w:r>
        <w:rPr>
          <w:rFonts w:cs="Arial" w:hint="cs"/>
          <w:rtl/>
          <w:lang w:bidi="he-IL"/>
        </w:rPr>
        <w:t>משתמשי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הקצה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יעלו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פריטים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שאין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להם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צורך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בהם</w:t>
      </w:r>
      <w:r>
        <w:rPr>
          <w:rFonts w:cs="Arial"/>
          <w:rtl/>
          <w:lang w:bidi="he-IL"/>
        </w:rPr>
        <w:t xml:space="preserve">, </w:t>
      </w:r>
      <w:r>
        <w:rPr>
          <w:rFonts w:cs="Arial" w:hint="cs"/>
          <w:rtl/>
          <w:lang w:bidi="he-IL"/>
        </w:rPr>
        <w:t>יוכלו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לדפדף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במאגר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פריטים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ולהתאים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רצונותיהם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לפריטים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אחרים</w:t>
      </w:r>
      <w:r>
        <w:rPr>
          <w:rFonts w:cs="Arial"/>
          <w:rtl/>
          <w:lang w:bidi="he-IL"/>
        </w:rPr>
        <w:t xml:space="preserve">. </w:t>
      </w:r>
      <w:r>
        <w:rPr>
          <w:rFonts w:cs="Arial" w:hint="cs"/>
          <w:rtl/>
          <w:lang w:bidi="he-IL"/>
        </w:rPr>
        <w:t>כאשר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נוצרה</w:t>
      </w:r>
      <w:r>
        <w:rPr>
          <w:rFonts w:cs="Arial"/>
          <w:rtl/>
          <w:lang w:bidi="he-IL"/>
        </w:rPr>
        <w:t xml:space="preserve"> "</w:t>
      </w:r>
      <w:r>
        <w:rPr>
          <w:rFonts w:cs="Arial" w:hint="cs"/>
          <w:rtl/>
          <w:lang w:bidi="he-IL"/>
        </w:rPr>
        <w:t>התאמה</w:t>
      </w:r>
      <w:r>
        <w:rPr>
          <w:rFonts w:cs="Arial"/>
          <w:rtl/>
          <w:lang w:bidi="he-IL"/>
        </w:rPr>
        <w:t xml:space="preserve">" </w:t>
      </w:r>
      <w:r>
        <w:rPr>
          <w:rFonts w:cs="Arial" w:hint="cs"/>
          <w:rtl/>
          <w:lang w:bidi="he-IL"/>
        </w:rPr>
        <w:t>בין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משתמשים</w:t>
      </w:r>
      <w:r>
        <w:rPr>
          <w:rFonts w:cs="Arial"/>
          <w:rtl/>
          <w:lang w:bidi="he-IL"/>
        </w:rPr>
        <w:t xml:space="preserve">, </w:t>
      </w:r>
      <w:r>
        <w:rPr>
          <w:rFonts w:cs="Arial" w:hint="cs"/>
          <w:rtl/>
          <w:lang w:bidi="he-IL"/>
        </w:rPr>
        <w:t>המערכת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תייצר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קשר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בין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הצדדים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להשלמת</w:t>
      </w:r>
      <w:r>
        <w:rPr>
          <w:rFonts w:hint="cs"/>
          <w:rtl/>
          <w:lang w:bidi="he-IL"/>
        </w:rPr>
        <w:t xml:space="preserve"> העסקה.</w:t>
      </w:r>
    </w:p>
    <w:p w:rsidR="00B57E91" w:rsidRDefault="00B57E91" w:rsidP="00B57E91">
      <w:pPr>
        <w:bidi/>
        <w:rPr>
          <w:rFonts w:cs="Arial"/>
          <w:u w:val="single"/>
          <w:rtl/>
          <w:lang w:bidi="he-IL"/>
        </w:rPr>
      </w:pPr>
      <w:r w:rsidRPr="00B57E91">
        <w:rPr>
          <w:rFonts w:cs="Arial" w:hint="cs"/>
          <w:u w:val="single"/>
          <w:rtl/>
          <w:lang w:bidi="he-IL"/>
        </w:rPr>
        <w:t>החדשנות</w:t>
      </w:r>
      <w:r w:rsidRPr="00B57E91">
        <w:rPr>
          <w:rFonts w:cs="Arial"/>
          <w:u w:val="single"/>
          <w:rtl/>
          <w:lang w:bidi="he-IL"/>
        </w:rPr>
        <w:t xml:space="preserve"> </w:t>
      </w:r>
      <w:r w:rsidRPr="00B57E91">
        <w:rPr>
          <w:rFonts w:cs="Arial" w:hint="cs"/>
          <w:u w:val="single"/>
          <w:rtl/>
          <w:lang w:bidi="he-IL"/>
        </w:rPr>
        <w:t>בפרויקט</w:t>
      </w:r>
    </w:p>
    <w:p w:rsidR="00B57E91" w:rsidRDefault="00B57E91" w:rsidP="00B57E91">
      <w:pPr>
        <w:bidi/>
        <w:rPr>
          <w:rFonts w:hint="cs"/>
          <w:rtl/>
          <w:lang w:bidi="he-IL"/>
        </w:rPr>
      </w:pPr>
      <w:r>
        <w:rPr>
          <w:rFonts w:cs="Arial" w:hint="cs"/>
          <w:rtl/>
          <w:lang w:bidi="he-IL"/>
        </w:rPr>
        <w:t>הפרויקט</w:t>
      </w:r>
      <w:r>
        <w:rPr>
          <w:rFonts w:cs="Arial"/>
          <w:rtl/>
          <w:lang w:bidi="he-IL"/>
        </w:rPr>
        <w:t xml:space="preserve"> </w:t>
      </w:r>
      <w:r w:rsidR="00423004">
        <w:rPr>
          <w:rFonts w:cs="Arial" w:hint="cs"/>
          <w:rtl/>
          <w:lang w:bidi="he-IL"/>
        </w:rPr>
        <w:t>מכיל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אלגוריתם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מבוסס</w:t>
      </w:r>
      <w:r>
        <w:t xml:space="preserve"> AI</w:t>
      </w:r>
      <w:r>
        <w:t xml:space="preserve"> </w:t>
      </w:r>
      <w:r>
        <w:t xml:space="preserve"> </w:t>
      </w:r>
      <w:r w:rsidR="00423004">
        <w:rPr>
          <w:rFonts w:cs="Arial" w:hint="cs"/>
          <w:rtl/>
          <w:lang w:bidi="he-IL"/>
        </w:rPr>
        <w:t xml:space="preserve">בשילוב </w:t>
      </w:r>
      <w:r>
        <w:rPr>
          <w:rFonts w:cs="Arial" w:hint="cs"/>
          <w:rtl/>
          <w:lang w:bidi="he-IL"/>
        </w:rPr>
        <w:t>נתונים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מהיסטוריית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העסקאות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בפלטפורמה</w:t>
      </w:r>
      <w:r>
        <w:rPr>
          <w:rFonts w:cs="Arial" w:hint="cs"/>
          <w:rtl/>
          <w:lang w:bidi="he-IL"/>
        </w:rPr>
        <w:t xml:space="preserve"> כדי להעריך </w:t>
      </w:r>
      <w:r w:rsidR="00423004">
        <w:rPr>
          <w:rFonts w:cs="Arial" w:hint="cs"/>
          <w:rtl/>
          <w:lang w:bidi="he-IL"/>
        </w:rPr>
        <w:t>את</w:t>
      </w:r>
      <w:r>
        <w:rPr>
          <w:rFonts w:cs="Arial" w:hint="cs"/>
          <w:rtl/>
          <w:lang w:bidi="he-IL"/>
        </w:rPr>
        <w:t xml:space="preserve"> שווי ה</w:t>
      </w:r>
      <w:r w:rsidR="00423004">
        <w:rPr>
          <w:rFonts w:cs="Arial" w:hint="cs"/>
          <w:rtl/>
          <w:lang w:bidi="he-IL"/>
        </w:rPr>
        <w:t>פריט עבור משתמש הקצה</w:t>
      </w:r>
      <w:r>
        <w:rPr>
          <w:rFonts w:cs="Arial"/>
          <w:rtl/>
          <w:lang w:bidi="he-IL"/>
        </w:rPr>
        <w:t xml:space="preserve">. </w:t>
      </w:r>
      <w:r>
        <w:rPr>
          <w:rFonts w:cs="Arial" w:hint="cs"/>
          <w:rtl/>
          <w:lang w:bidi="he-IL"/>
        </w:rPr>
        <w:t>תכונה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זו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עוזרת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למשתמשים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להבין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ערך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הפריט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שלהם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ולבצע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החלפות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הוגנות</w:t>
      </w:r>
      <w:r>
        <w:rPr>
          <w:rFonts w:hint="cs"/>
          <w:rtl/>
          <w:lang w:bidi="he-IL"/>
        </w:rPr>
        <w:t>.</w:t>
      </w:r>
    </w:p>
    <w:p w:rsidR="00B57E91" w:rsidRDefault="00B57E91" w:rsidP="00B57E91">
      <w:pPr>
        <w:bidi/>
        <w:rPr>
          <w:rFonts w:hint="cs"/>
          <w:rtl/>
          <w:lang w:bidi="he-IL"/>
        </w:rPr>
      </w:pPr>
      <w:r>
        <w:rPr>
          <w:rFonts w:cs="Arial" w:hint="cs"/>
          <w:rtl/>
          <w:lang w:bidi="he-IL"/>
        </w:rPr>
        <w:t>בנוסף</w:t>
      </w:r>
      <w:r>
        <w:rPr>
          <w:rFonts w:cs="Arial"/>
          <w:rtl/>
          <w:lang w:bidi="he-IL"/>
        </w:rPr>
        <w:t xml:space="preserve">, </w:t>
      </w:r>
      <w:r>
        <w:rPr>
          <w:rFonts w:cs="Arial" w:hint="cs"/>
          <w:rtl/>
          <w:lang w:bidi="he-IL"/>
        </w:rPr>
        <w:t>המערכת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מציעה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ממשק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ייחודי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שמותאם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לחלוקה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ברורה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קטגוריות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מוצרים</w:t>
      </w:r>
      <w:r>
        <w:rPr>
          <w:rFonts w:cs="Arial"/>
          <w:rtl/>
          <w:lang w:bidi="he-IL"/>
        </w:rPr>
        <w:t xml:space="preserve">, </w:t>
      </w:r>
      <w:r>
        <w:rPr>
          <w:rFonts w:cs="Arial" w:hint="cs"/>
          <w:rtl/>
          <w:lang w:bidi="he-IL"/>
        </w:rPr>
        <w:t>דינמיות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התאמות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חכמה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וזרימת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עבודה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נוחה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ומותאמת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אישית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לכל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משתמש</w:t>
      </w:r>
      <w:r w:rsidR="00423004">
        <w:rPr>
          <w:rFonts w:hint="cs"/>
          <w:rtl/>
          <w:lang w:bidi="he-IL"/>
        </w:rPr>
        <w:t>.</w:t>
      </w:r>
    </w:p>
    <w:p w:rsidR="00B57E91" w:rsidRDefault="00B57E91" w:rsidP="00B57E91">
      <w:pPr>
        <w:bidi/>
        <w:rPr>
          <w:rtl/>
        </w:rPr>
      </w:pPr>
    </w:p>
    <w:p w:rsidR="00B57E91" w:rsidRPr="00B57E91" w:rsidRDefault="00B57E91" w:rsidP="00B57E91">
      <w:pPr>
        <w:bidi/>
        <w:rPr>
          <w:u w:val="single"/>
          <w:rtl/>
        </w:rPr>
      </w:pPr>
      <w:r w:rsidRPr="00B57E91">
        <w:rPr>
          <w:rFonts w:cs="Arial" w:hint="cs"/>
          <w:u w:val="single"/>
          <w:rtl/>
          <w:lang w:bidi="he-IL"/>
        </w:rPr>
        <w:t>מקור</w:t>
      </w:r>
      <w:r w:rsidRPr="00B57E91">
        <w:rPr>
          <w:rFonts w:cs="Arial"/>
          <w:u w:val="single"/>
          <w:rtl/>
          <w:lang w:bidi="he-IL"/>
        </w:rPr>
        <w:t xml:space="preserve"> </w:t>
      </w:r>
      <w:r w:rsidRPr="00B57E91">
        <w:rPr>
          <w:rFonts w:cs="Arial" w:hint="cs"/>
          <w:u w:val="single"/>
          <w:rtl/>
          <w:lang w:bidi="he-IL"/>
        </w:rPr>
        <w:t>הנתונים</w:t>
      </w:r>
      <w:r w:rsidRPr="00B57E91">
        <w:rPr>
          <w:rFonts w:cs="Arial"/>
          <w:u w:val="single"/>
          <w:rtl/>
          <w:lang w:bidi="he-IL"/>
        </w:rPr>
        <w:t xml:space="preserve"> </w:t>
      </w:r>
      <w:r w:rsidRPr="00B57E91">
        <w:rPr>
          <w:rFonts w:cs="Arial" w:hint="cs"/>
          <w:u w:val="single"/>
          <w:rtl/>
          <w:lang w:bidi="he-IL"/>
        </w:rPr>
        <w:t>בפרויקט</w:t>
      </w:r>
    </w:p>
    <w:p w:rsidR="00B57E91" w:rsidRDefault="00B57E91" w:rsidP="00B57E91">
      <w:pPr>
        <w:bidi/>
        <w:rPr>
          <w:rtl/>
        </w:rPr>
      </w:pPr>
      <w:r>
        <w:rPr>
          <w:rFonts w:cs="Arial" w:hint="cs"/>
          <w:rtl/>
          <w:lang w:bidi="he-IL"/>
        </w:rPr>
        <w:t>נתוני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הפלטפורמה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יוזנו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ידי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המשתמשים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עצמם</w:t>
      </w:r>
      <w:r>
        <w:rPr>
          <w:rFonts w:cs="Arial"/>
          <w:rtl/>
          <w:lang w:bidi="he-IL"/>
        </w:rPr>
        <w:t xml:space="preserve">, </w:t>
      </w:r>
      <w:r>
        <w:rPr>
          <w:rFonts w:cs="Arial" w:hint="cs"/>
          <w:rtl/>
          <w:lang w:bidi="he-IL"/>
        </w:rPr>
        <w:t>שיטענו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פרטי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הפריטים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שהם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מעוניינים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להחליף</w:t>
      </w:r>
      <w:r>
        <w:rPr>
          <w:rFonts w:cs="Arial"/>
          <w:rtl/>
          <w:lang w:bidi="he-IL"/>
        </w:rPr>
        <w:t xml:space="preserve">. </w:t>
      </w:r>
      <w:r>
        <w:rPr>
          <w:rFonts w:cs="Arial" w:hint="cs"/>
          <w:rtl/>
          <w:lang w:bidi="he-IL"/>
        </w:rPr>
        <w:t>בנוסף</w:t>
      </w:r>
      <w:r>
        <w:rPr>
          <w:rFonts w:cs="Arial"/>
          <w:rtl/>
          <w:lang w:bidi="he-IL"/>
        </w:rPr>
        <w:t xml:space="preserve">, </w:t>
      </w:r>
      <w:r>
        <w:rPr>
          <w:rFonts w:cs="Arial" w:hint="cs"/>
          <w:rtl/>
          <w:lang w:bidi="he-IL"/>
        </w:rPr>
        <w:t>היסטוריית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העסקאות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בפלטפורמה</w:t>
      </w:r>
      <w:r>
        <w:rPr>
          <w:rFonts w:cs="Arial"/>
          <w:rtl/>
          <w:lang w:bidi="he-IL"/>
        </w:rPr>
        <w:t xml:space="preserve"> </w:t>
      </w:r>
      <w:r w:rsidR="00423004">
        <w:rPr>
          <w:rFonts w:hint="cs"/>
          <w:rtl/>
          <w:lang w:bidi="he-IL"/>
        </w:rPr>
        <w:t xml:space="preserve">תנותח ע"י האלגוריתם במערכת </w:t>
      </w:r>
      <w:r>
        <w:rPr>
          <w:rFonts w:cs="Arial" w:hint="cs"/>
          <w:rtl/>
          <w:lang w:bidi="he-IL"/>
        </w:rPr>
        <w:t>לצורך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הערכת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שווי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הפריטים</w:t>
      </w:r>
      <w:r>
        <w:rPr>
          <w:rFonts w:cs="Arial"/>
          <w:rtl/>
          <w:lang w:bidi="he-IL"/>
        </w:rPr>
        <w:t xml:space="preserve">. </w:t>
      </w:r>
    </w:p>
    <w:p w:rsidR="00B57E91" w:rsidRDefault="00B57E91" w:rsidP="00B57E91">
      <w:pPr>
        <w:bidi/>
        <w:rPr>
          <w:rtl/>
        </w:rPr>
      </w:pPr>
    </w:p>
    <w:p w:rsidR="00B57E91" w:rsidRPr="00423004" w:rsidRDefault="00B57E91" w:rsidP="00423004">
      <w:pPr>
        <w:bidi/>
        <w:rPr>
          <w:u w:val="single"/>
          <w:rtl/>
        </w:rPr>
      </w:pPr>
      <w:r w:rsidRPr="00423004">
        <w:rPr>
          <w:rFonts w:cs="Arial" w:hint="cs"/>
          <w:u w:val="single"/>
          <w:rtl/>
          <w:lang w:bidi="he-IL"/>
        </w:rPr>
        <w:t>תכולת</w:t>
      </w:r>
      <w:r w:rsidRPr="00423004">
        <w:rPr>
          <w:rFonts w:cs="Arial"/>
          <w:u w:val="single"/>
          <w:rtl/>
          <w:lang w:bidi="he-IL"/>
        </w:rPr>
        <w:t xml:space="preserve"> </w:t>
      </w:r>
      <w:r w:rsidRPr="00423004">
        <w:rPr>
          <w:rFonts w:cs="Arial" w:hint="cs"/>
          <w:u w:val="single"/>
          <w:rtl/>
          <w:lang w:bidi="he-IL"/>
        </w:rPr>
        <w:t>הפרויקט</w:t>
      </w:r>
    </w:p>
    <w:p w:rsidR="00B57E91" w:rsidRDefault="00B57E91" w:rsidP="00B57E91">
      <w:pPr>
        <w:bidi/>
        <w:rPr>
          <w:rtl/>
        </w:rPr>
      </w:pPr>
      <w:r>
        <w:rPr>
          <w:rFonts w:cs="Arial" w:hint="cs"/>
          <w:rtl/>
          <w:lang w:bidi="he-IL"/>
        </w:rPr>
        <w:t>העלאת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פריטים</w:t>
      </w:r>
      <w:r>
        <w:rPr>
          <w:rFonts w:cs="Arial"/>
          <w:rtl/>
          <w:lang w:bidi="he-IL"/>
        </w:rPr>
        <w:t xml:space="preserve">: </w:t>
      </w:r>
      <w:r>
        <w:rPr>
          <w:rFonts w:cs="Arial" w:hint="cs"/>
          <w:rtl/>
          <w:lang w:bidi="he-IL"/>
        </w:rPr>
        <w:t>משתמשים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יוכלו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להעלות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פריטים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שהם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מעוניינים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להחליף</w:t>
      </w:r>
      <w:r>
        <w:t>.</w:t>
      </w:r>
    </w:p>
    <w:p w:rsidR="00B57E91" w:rsidRDefault="00B57E91" w:rsidP="00B57E91">
      <w:pPr>
        <w:bidi/>
        <w:rPr>
          <w:rtl/>
        </w:rPr>
      </w:pPr>
      <w:r>
        <w:rPr>
          <w:rFonts w:cs="Arial" w:hint="cs"/>
          <w:rtl/>
          <w:lang w:bidi="he-IL"/>
        </w:rPr>
        <w:t>מערכת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הערכת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שווי</w:t>
      </w:r>
      <w:r>
        <w:rPr>
          <w:rFonts w:cs="Arial"/>
          <w:rtl/>
          <w:lang w:bidi="he-IL"/>
        </w:rPr>
        <w:t xml:space="preserve">: </w:t>
      </w:r>
      <w:r>
        <w:rPr>
          <w:rFonts w:cs="Arial" w:hint="cs"/>
          <w:rtl/>
          <w:lang w:bidi="he-IL"/>
        </w:rPr>
        <w:t>שימוש</w:t>
      </w:r>
      <w:r>
        <w:rPr>
          <w:rFonts w:cs="Arial"/>
          <w:rtl/>
          <w:lang w:bidi="he-IL"/>
        </w:rPr>
        <w:t xml:space="preserve"> </w:t>
      </w:r>
      <w:r w:rsidR="00423004">
        <w:rPr>
          <w:rFonts w:cs="Arial" w:hint="cs"/>
          <w:rtl/>
          <w:lang w:bidi="he-IL"/>
        </w:rPr>
        <w:t>ב</w:t>
      </w:r>
      <w:r w:rsidR="00423004">
        <w:rPr>
          <w:rFonts w:cs="Arial" w:hint="cs"/>
          <w:lang w:bidi="he-IL"/>
        </w:rPr>
        <w:t>AI</w:t>
      </w:r>
      <w:r w:rsidR="00423004">
        <w:rPr>
          <w:rFonts w:cs="Arial" w:hint="cs"/>
          <w:rtl/>
          <w:lang w:bidi="he-IL"/>
        </w:rPr>
        <w:t xml:space="preserve"> ו</w:t>
      </w:r>
      <w:r>
        <w:rPr>
          <w:rFonts w:cs="Arial" w:hint="cs"/>
          <w:rtl/>
          <w:lang w:bidi="he-IL"/>
        </w:rPr>
        <w:t>בנתוני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עסקאות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קודמות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להערכת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שווי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פריטים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בצורה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שקופה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והוגנת</w:t>
      </w:r>
      <w:r>
        <w:t>.</w:t>
      </w:r>
    </w:p>
    <w:p w:rsidR="00423004" w:rsidRDefault="00B57E91" w:rsidP="00423004">
      <w:pPr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>ניהול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עסקאות</w:t>
      </w:r>
      <w:r>
        <w:rPr>
          <w:rFonts w:cs="Arial"/>
          <w:rtl/>
          <w:lang w:bidi="he-IL"/>
        </w:rPr>
        <w:t xml:space="preserve">: </w:t>
      </w:r>
      <w:r>
        <w:rPr>
          <w:rFonts w:cs="Arial" w:hint="cs"/>
          <w:rtl/>
          <w:lang w:bidi="he-IL"/>
        </w:rPr>
        <w:t>יצירת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קשר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בין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משתמשים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כאשר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נוצרה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התאמה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לפריטים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להשלמת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ההחלפה</w:t>
      </w:r>
      <w:r>
        <w:t>.</w:t>
      </w:r>
    </w:p>
    <w:p w:rsidR="006A3832" w:rsidRPr="00B57E91" w:rsidRDefault="00B57E91" w:rsidP="00423004">
      <w:pPr>
        <w:bidi/>
      </w:pPr>
      <w:r>
        <w:rPr>
          <w:rFonts w:cs="Arial" w:hint="cs"/>
          <w:rtl/>
          <w:lang w:bidi="he-IL"/>
        </w:rPr>
        <w:t>ממשק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משתמש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ידידותי</w:t>
      </w:r>
      <w:r>
        <w:rPr>
          <w:rFonts w:cs="Arial"/>
          <w:rtl/>
          <w:lang w:bidi="he-IL"/>
        </w:rPr>
        <w:t xml:space="preserve">: </w:t>
      </w:r>
      <w:r>
        <w:rPr>
          <w:rFonts w:cs="Arial" w:hint="cs"/>
          <w:rtl/>
          <w:lang w:bidi="he-IL"/>
        </w:rPr>
        <w:t>עיצוב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אינטואיטיבי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ונוח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המאפשר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חוויית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משתמש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זורמת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וממוקדת</w:t>
      </w:r>
      <w:r>
        <w:rPr>
          <w:rFonts w:cs="Arial"/>
          <w:rtl/>
          <w:lang w:bidi="he-IL"/>
        </w:rPr>
        <w:t>.</w:t>
      </w:r>
    </w:p>
    <w:sectPr w:rsidR="006A3832" w:rsidRPr="00B57E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3004"/>
    <w:rsid w:val="006A3832"/>
    <w:rsid w:val="00AA1D8D"/>
    <w:rsid w:val="00B47730"/>
    <w:rsid w:val="00B57E9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741E74"/>
  <w14:defaultImageDpi w14:val="300"/>
  <w15:docId w15:val="{BA48EF2F-993B-424F-9DB8-1654D3A6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E35848-E431-44BE-A15B-94C6E52A5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224</Words>
  <Characters>1122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Yuval Nurlian</cp:lastModifiedBy>
  <cp:revision>2</cp:revision>
  <dcterms:created xsi:type="dcterms:W3CDTF">2013-12-23T23:15:00Z</dcterms:created>
  <dcterms:modified xsi:type="dcterms:W3CDTF">2024-12-03T17:57:00Z</dcterms:modified>
  <cp:category/>
</cp:coreProperties>
</file>